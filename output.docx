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示例 Markdown 文档</w:t>
      </w:r>
    </w:p>
    <w:p>
      <w:pPr>
        <w:pStyle w:val="Heading2"/>
      </w:pPr>
      <w:r>
        <w:t>介绍</w:t>
      </w:r>
    </w:p>
    <w:p>
      <w:r>
        <w:t>这是一个示例 Markdown 文档，用于展示各种 Markdown 语法元素。</w:t>
      </w:r>
    </w:p>
    <w:p>
      <w:pPr>
        <w:pStyle w:val="Heading2"/>
      </w:pPr>
      <w:r>
        <w:t>文本格式</w:t>
      </w:r>
    </w:p>
    <w:p>
      <w:r>
        <w:t>你可以使用 Markdown 来加粗或斜体文本。也可以使用粗斜体。</w:t>
      </w:r>
    </w:p>
    <w:p>
      <w:pPr>
        <w:pStyle w:val="Heading2"/>
      </w:pPr>
      <w:r>
        <w:t>列表</w:t>
      </w:r>
    </w:p>
    <w:p>
      <w:pPr>
        <w:pStyle w:val="ListBullet"/>
      </w:pPr>
      <w:r>
        <w:t>项目 1</w:t>
      </w:r>
    </w:p>
    <w:p>
      <w:pPr>
        <w:pStyle w:val="ListBullet"/>
      </w:pPr>
      <w:r>
        <w:t>项目 2</w:t>
      </w:r>
    </w:p>
    <w:p>
      <w:pPr>
        <w:pStyle w:val="ListBullet"/>
      </w:pPr>
      <w:r>
        <w:t>子项目 2.1</w:t>
      </w:r>
    </w:p>
    <w:p>
      <w:pPr>
        <w:pStyle w:val="ListBullet"/>
      </w:pPr>
      <w:r>
        <w:t>子项目 2.2</w:t>
      </w:r>
    </w:p>
    <w:p>
      <w:pPr>
        <w:pStyle w:val="ListBullet"/>
      </w:pPr>
      <w:r>
        <w:t>项目 3</w:t>
      </w:r>
    </w:p>
    <w:p>
      <w:pPr>
        <w:pStyle w:val="ListNumber"/>
      </w:pPr>
      <w:r>
        <w:t>第一步</w:t>
      </w:r>
    </w:p>
    <w:p>
      <w:pPr>
        <w:pStyle w:val="ListNumber"/>
      </w:pPr>
      <w:r>
        <w:t>第二步</w:t>
      </w:r>
    </w:p>
    <w:p>
      <w:pPr>
        <w:pStyle w:val="ListNumber"/>
      </w:pPr>
      <w:r>
        <w:t>第三步</w:t>
      </w:r>
    </w:p>
    <w:p>
      <w:pPr>
        <w:pStyle w:val="Heading2"/>
      </w:pPr>
      <w:r>
        <w:t>链接和图片</w:t>
      </w:r>
    </w:p>
    <w:p>
      <w:r>
        <w:t>这是一个链接到 Google的例子。</w:t>
      </w:r>
    </w:p>
    <w:p>
      <w:r>
        <w:t>下面是一个图片示例：</w:t>
      </w:r>
    </w:p>
    <w:p/>
    <w:p>
      <w:pPr>
        <w:pStyle w:val="Heading2"/>
      </w:pPr>
      <w:r>
        <w:t>代码</w:t>
      </w:r>
    </w:p>
    <w:p>
      <w:r>
        <w:t>这是一个内联代码示例：print("Hello, World!")</w:t>
      </w:r>
    </w:p>
    <w:p>
      <w:r>
        <w:t>这是一个代码块示例：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